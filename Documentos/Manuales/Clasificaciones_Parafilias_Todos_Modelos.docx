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C2ADF" w14:textId="77777777" w:rsidR="00622A82" w:rsidRDefault="00000000">
      <w:pPr>
        <w:pStyle w:val="Ttulo"/>
      </w:pPr>
      <w:r>
        <w:t>Clasificación de las Parafilias según la Sexología Clásica, CIE-10 y DSM-5-TR</w:t>
      </w:r>
    </w:p>
    <w:p w14:paraId="72A57730" w14:textId="77777777" w:rsidR="00622A82" w:rsidRDefault="00000000">
      <w:r>
        <w:t>Este documento reúne en un solo lugar las clasificaciones de las parafilias según tres modelos o manuales principales: la sexología clásica, la CIE-10 de la Organización Mundial de la Salud y el DSM-5-TR de la Asociación Psiquiátrica Americana. Cada uno organiza y entiende las parafilias de manera distinta, lo que refleja la evolución histórica de la mirada clínica y social sobre la sexualidad.</w:t>
      </w:r>
    </w:p>
    <w:p w14:paraId="50DA65E5" w14:textId="77777777" w:rsidR="00622A82" w:rsidRDefault="00000000">
      <w:pPr>
        <w:pStyle w:val="Ttulo1"/>
      </w:pPr>
      <w:r>
        <w:t>1. Sexología clásica</w:t>
      </w:r>
    </w:p>
    <w:p w14:paraId="6583ECF6" w14:textId="77777777" w:rsidR="00622A82" w:rsidRDefault="00000000">
      <w:r>
        <w:t>La sexología clásica, con autores como Krafft-Ebing y John Money, clasificaba las parafilias en tres grupos: específicas, inespecíficas y mixtas. Todas las parafilias, frecuentes o raras, se consideraban 'comunes' porque lo importante era describirlas y nombrarlas.</w:t>
      </w:r>
    </w:p>
    <w:p w14:paraId="1126935B" w14:textId="77777777" w:rsidR="00622A82" w:rsidRDefault="00000000">
      <w:pPr>
        <w:pStyle w:val="Ttulo2"/>
      </w:pPr>
      <w:r>
        <w:t>Parafilias específicas</w:t>
      </w:r>
    </w:p>
    <w:p w14:paraId="0FEFB273" w14:textId="77777777" w:rsidR="00622A82" w:rsidRDefault="00000000">
      <w:pPr>
        <w:pStyle w:val="Listaconvietas"/>
      </w:pPr>
      <w:r>
        <w:t>Fetichismo → excitación con objetos inanimados (ropa, zapatos, cuero).</w:t>
      </w:r>
    </w:p>
    <w:p w14:paraId="799D9594" w14:textId="77777777" w:rsidR="00622A82" w:rsidRDefault="00000000">
      <w:pPr>
        <w:pStyle w:val="Listaconvietas"/>
      </w:pPr>
      <w:r>
        <w:t>Podofilia → atracción hacia los pies.</w:t>
      </w:r>
    </w:p>
    <w:p w14:paraId="2D804AA0" w14:textId="77777777" w:rsidR="00622A82" w:rsidRDefault="00000000">
      <w:pPr>
        <w:pStyle w:val="Listaconvietas"/>
      </w:pPr>
      <w:r>
        <w:t>Tricofilia → atracción hacia el cabello.</w:t>
      </w:r>
    </w:p>
    <w:p w14:paraId="2DBB9958" w14:textId="77777777" w:rsidR="00622A82" w:rsidRDefault="00000000">
      <w:pPr>
        <w:pStyle w:val="Listaconvietas"/>
      </w:pPr>
      <w:r>
        <w:t>Nasofilia → atracción hacia la nariz.</w:t>
      </w:r>
    </w:p>
    <w:p w14:paraId="10F687CF" w14:textId="77777777" w:rsidR="00622A82" w:rsidRDefault="00000000">
      <w:pPr>
        <w:pStyle w:val="Listaconvietas"/>
      </w:pPr>
      <w:r>
        <w:t>Agalmatofilia → atracción hacia estatuas, maniquíes o muñecos.</w:t>
      </w:r>
    </w:p>
    <w:p w14:paraId="5CC4C493" w14:textId="77777777" w:rsidR="00622A82" w:rsidRDefault="00000000">
      <w:pPr>
        <w:pStyle w:val="Listaconvietas"/>
      </w:pPr>
      <w:r>
        <w:t>Pigmalionismo → atracción hacia muñecas realistas.</w:t>
      </w:r>
    </w:p>
    <w:p w14:paraId="03B613F9" w14:textId="77777777" w:rsidR="00622A82" w:rsidRDefault="00000000">
      <w:pPr>
        <w:pStyle w:val="Listaconvietas"/>
      </w:pPr>
      <w:r>
        <w:t>Zoofilia → atracción hacia animales (cinofilia, equinofilia, aelurofilia, etc.).</w:t>
      </w:r>
    </w:p>
    <w:p w14:paraId="7B28DF64" w14:textId="77777777" w:rsidR="00622A82" w:rsidRDefault="00000000">
      <w:pPr>
        <w:pStyle w:val="Listaconvietas"/>
      </w:pPr>
      <w:r>
        <w:t>Necrofilia → atracción hacia cadáveres.</w:t>
      </w:r>
    </w:p>
    <w:p w14:paraId="6A0EF869" w14:textId="77777777" w:rsidR="00622A82" w:rsidRDefault="00000000">
      <w:pPr>
        <w:pStyle w:val="Listaconvietas"/>
      </w:pPr>
      <w:r>
        <w:t>Hematofilia → atracción hacia la sangre.</w:t>
      </w:r>
    </w:p>
    <w:p w14:paraId="5B5CC25D" w14:textId="77777777" w:rsidR="00622A82" w:rsidRDefault="00000000">
      <w:pPr>
        <w:pStyle w:val="Listaconvietas"/>
      </w:pPr>
      <w:r>
        <w:t>Urofilia → excitación con la orina.</w:t>
      </w:r>
    </w:p>
    <w:p w14:paraId="10994B0C" w14:textId="77777777" w:rsidR="00622A82" w:rsidRDefault="00000000">
      <w:pPr>
        <w:pStyle w:val="Listaconvietas"/>
      </w:pPr>
      <w:r>
        <w:t>Coprofilia → excitación con las heces.</w:t>
      </w:r>
    </w:p>
    <w:p w14:paraId="63E0B5FE" w14:textId="77777777" w:rsidR="00622A82" w:rsidRDefault="00000000">
      <w:pPr>
        <w:pStyle w:val="Listaconvietas"/>
      </w:pPr>
      <w:r>
        <w:t>Formicofilia → excitación con insectos reptando sobre el cuerpo.</w:t>
      </w:r>
    </w:p>
    <w:p w14:paraId="3EB2B8AD" w14:textId="77777777" w:rsidR="00622A82" w:rsidRDefault="00000000">
      <w:pPr>
        <w:pStyle w:val="Listaconvietas"/>
      </w:pPr>
      <w:r>
        <w:t>Dendrofilia → atracción hacia árboles.</w:t>
      </w:r>
    </w:p>
    <w:p w14:paraId="696391CC" w14:textId="77777777" w:rsidR="00622A82" w:rsidRDefault="00000000">
      <w:pPr>
        <w:pStyle w:val="Listaconvietas"/>
      </w:pPr>
      <w:r>
        <w:t>Eproctofilia → atracción hacia flatulencias.</w:t>
      </w:r>
    </w:p>
    <w:p w14:paraId="2BDD2DDB" w14:textId="77777777" w:rsidR="00622A82" w:rsidRDefault="00000000">
      <w:pPr>
        <w:pStyle w:val="Listaconvietas"/>
      </w:pPr>
      <w:r>
        <w:t>Hierofilia → atracción hacia objetos religiosos o sagrados.</w:t>
      </w:r>
    </w:p>
    <w:p w14:paraId="5F34EFDE" w14:textId="77777777" w:rsidR="00622A82" w:rsidRDefault="00000000">
      <w:pPr>
        <w:pStyle w:val="Ttulo2"/>
      </w:pPr>
      <w:r>
        <w:t>Parafilias inespecíficas</w:t>
      </w:r>
    </w:p>
    <w:p w14:paraId="0CE2F22A" w14:textId="77777777" w:rsidR="00622A82" w:rsidRDefault="00000000">
      <w:pPr>
        <w:pStyle w:val="Listaconvietas"/>
      </w:pPr>
      <w:r>
        <w:t>Exhibicionismo → excitación al mostrar los genitales sin consentimiento.</w:t>
      </w:r>
    </w:p>
    <w:p w14:paraId="7970F8EA" w14:textId="77777777" w:rsidR="00622A82" w:rsidRDefault="00000000">
      <w:pPr>
        <w:pStyle w:val="Listaconvietas"/>
      </w:pPr>
      <w:r>
        <w:t>Voyeurismo → excitación al observar a otros sin que lo sepan.</w:t>
      </w:r>
    </w:p>
    <w:p w14:paraId="7E0A2A08" w14:textId="77777777" w:rsidR="00622A82" w:rsidRDefault="00000000">
      <w:pPr>
        <w:pStyle w:val="Listaconvietas"/>
      </w:pPr>
      <w:r>
        <w:t>Froteurismo → excitación al rozarse con personas sin consentimiento.</w:t>
      </w:r>
    </w:p>
    <w:p w14:paraId="66FB6D04" w14:textId="77777777" w:rsidR="00622A82" w:rsidRDefault="00000000">
      <w:pPr>
        <w:pStyle w:val="Listaconvietas"/>
      </w:pPr>
      <w:r>
        <w:t>Sadismo sexual → excitación al infligir dolor o humillación.</w:t>
      </w:r>
    </w:p>
    <w:p w14:paraId="569212E3" w14:textId="77777777" w:rsidR="00622A82" w:rsidRDefault="00000000">
      <w:pPr>
        <w:pStyle w:val="Listaconvietas"/>
      </w:pPr>
      <w:r>
        <w:t>Masocismo sexual → excitación al recibir dolor o humillación.</w:t>
      </w:r>
    </w:p>
    <w:p w14:paraId="3CEB5F8A" w14:textId="77777777" w:rsidR="00622A82" w:rsidRDefault="00000000">
      <w:pPr>
        <w:pStyle w:val="Listaconvietas"/>
      </w:pPr>
      <w:r>
        <w:t>Alopelia → excitación al ver a la pareja tener sexo con otra persona.</w:t>
      </w:r>
    </w:p>
    <w:p w14:paraId="2CBCF924" w14:textId="77777777" w:rsidR="00622A82" w:rsidRDefault="00000000">
      <w:pPr>
        <w:pStyle w:val="Listaconvietas"/>
      </w:pPr>
      <w:r>
        <w:t>Autagonistofilia → excitación al ser observado durante el acto sexual.</w:t>
      </w:r>
    </w:p>
    <w:p w14:paraId="68AEA2E8" w14:textId="77777777" w:rsidR="00622A82" w:rsidRDefault="00000000">
      <w:pPr>
        <w:pStyle w:val="Listaconvietas"/>
      </w:pPr>
      <w:r>
        <w:lastRenderedPageBreak/>
        <w:t>Gerontofilia → atracción hacia personas ancianas.</w:t>
      </w:r>
    </w:p>
    <w:p w14:paraId="0EAC8D67" w14:textId="77777777" w:rsidR="00622A82" w:rsidRDefault="00000000">
      <w:pPr>
        <w:pStyle w:val="Listaconvietas"/>
      </w:pPr>
      <w:r>
        <w:t>Somnofilia → atracción hacia personas dormidas.</w:t>
      </w:r>
    </w:p>
    <w:p w14:paraId="0CB96A35" w14:textId="77777777" w:rsidR="00622A82" w:rsidRDefault="00000000">
      <w:pPr>
        <w:pStyle w:val="Listaconvietas"/>
      </w:pPr>
      <w:r>
        <w:t>Narratofilia → excitación al contar o escuchar relatos eróticos.</w:t>
      </w:r>
    </w:p>
    <w:p w14:paraId="402C392A" w14:textId="77777777" w:rsidR="00622A82" w:rsidRDefault="00000000">
      <w:pPr>
        <w:pStyle w:val="Ttulo2"/>
      </w:pPr>
      <w:r>
        <w:t>Parafilias mixtas</w:t>
      </w:r>
    </w:p>
    <w:p w14:paraId="7B99C5CA" w14:textId="77777777" w:rsidR="00622A82" w:rsidRDefault="00000000">
      <w:pPr>
        <w:pStyle w:val="Listaconvietas"/>
      </w:pPr>
      <w:r>
        <w:t>Travestismo fetichista → excitación al vestirse con ropa del otro género.</w:t>
      </w:r>
    </w:p>
    <w:p w14:paraId="5545C5CD" w14:textId="77777777" w:rsidR="00622A82" w:rsidRDefault="00000000">
      <w:pPr>
        <w:pStyle w:val="Listaconvietas"/>
      </w:pPr>
      <w:r>
        <w:t>Autonepiofilia (infantilismo parafílico) → excitación al asumir el rol de bebé.</w:t>
      </w:r>
    </w:p>
    <w:p w14:paraId="70C22735" w14:textId="77777777" w:rsidR="00622A82" w:rsidRDefault="00000000">
      <w:pPr>
        <w:pStyle w:val="Listaconvietas"/>
      </w:pPr>
      <w:r>
        <w:t>Katoptronofilia → excitación al tener relaciones frente a un espejo.</w:t>
      </w:r>
    </w:p>
    <w:p w14:paraId="6366FF02" w14:textId="77777777" w:rsidR="00622A82" w:rsidRDefault="00000000">
      <w:pPr>
        <w:pStyle w:val="Listaconvietas"/>
      </w:pPr>
      <w:r>
        <w:t>Omorashi → excitación al mojarse con orina (objeto: orina; conducta: acto de mojarse).</w:t>
      </w:r>
    </w:p>
    <w:p w14:paraId="0151D928" w14:textId="77777777" w:rsidR="00622A82" w:rsidRDefault="00000000">
      <w:pPr>
        <w:pStyle w:val="Ttulo1"/>
      </w:pPr>
      <w:r>
        <w:t>2. CIE-10 (OMS)</w:t>
      </w:r>
    </w:p>
    <w:p w14:paraId="3C047673" w14:textId="77777777" w:rsidR="00622A82" w:rsidRDefault="00000000">
      <w:r>
        <w:t>La CIE-10 incluye las parafilias bajo el código F65, 'Trastornos de la preferencia sexual'. Su enfoque es más limitado: solo clasifica aquellas consideradas frecuentes y clínicamente relevantes, proporcionando un código diagnóstico estandarizado.</w:t>
      </w:r>
    </w:p>
    <w:p w14:paraId="1240E5FC" w14:textId="77777777" w:rsidR="00622A82" w:rsidRDefault="00000000">
      <w:pPr>
        <w:pStyle w:val="Listaconvietas"/>
      </w:pPr>
      <w:r>
        <w:t>F65.0 Fetichismo → uso de objetos inanimados como estímulo principal de la excitación sexual.</w:t>
      </w:r>
    </w:p>
    <w:p w14:paraId="5EC3A912" w14:textId="77777777" w:rsidR="00622A82" w:rsidRDefault="00000000">
      <w:pPr>
        <w:pStyle w:val="Listaconvietas"/>
      </w:pPr>
      <w:r>
        <w:t>F65.1 Travestismo fetichista → uso de ropa del sexo opuesto para obtener excitación sexual.</w:t>
      </w:r>
    </w:p>
    <w:p w14:paraId="1339FE0B" w14:textId="77777777" w:rsidR="00622A82" w:rsidRDefault="00000000">
      <w:pPr>
        <w:pStyle w:val="Listaconvietas"/>
      </w:pPr>
      <w:r>
        <w:t>F65.2 Exhibicionismo → exposición de los genitales a desconocidos sin su consentimiento.</w:t>
      </w:r>
    </w:p>
    <w:p w14:paraId="32D3B20E" w14:textId="77777777" w:rsidR="00622A82" w:rsidRDefault="00000000">
      <w:pPr>
        <w:pStyle w:val="Listaconvietas"/>
      </w:pPr>
      <w:r>
        <w:t>F65.3 Voyeurismo → observación de personas sin su consentimiento mientras se desnudan o mantienen relaciones sexuales.</w:t>
      </w:r>
    </w:p>
    <w:p w14:paraId="7E62968D" w14:textId="77777777" w:rsidR="00622A82" w:rsidRDefault="00000000">
      <w:pPr>
        <w:pStyle w:val="Listaconvietas"/>
      </w:pPr>
      <w:r>
        <w:t>F65.4 Pedofilia → atracción sexual hacia niños prepúberes.</w:t>
      </w:r>
    </w:p>
    <w:p w14:paraId="2736ACC4" w14:textId="77777777" w:rsidR="00622A82" w:rsidRDefault="00000000">
      <w:pPr>
        <w:pStyle w:val="Listaconvietas"/>
      </w:pPr>
      <w:r>
        <w:t>F65.5 Sadomasoquismo → excitación derivada de infligir o recibir dolor, humillación o sufrimiento.</w:t>
      </w:r>
    </w:p>
    <w:p w14:paraId="778E9352" w14:textId="77777777" w:rsidR="00622A82" w:rsidRDefault="00000000">
      <w:pPr>
        <w:pStyle w:val="Listaconvietas"/>
      </w:pPr>
      <w:r>
        <w:t>F65.6 Trastornos múltiples de la preferencia sexual → cuando varias de las anteriores coexisten.</w:t>
      </w:r>
    </w:p>
    <w:p w14:paraId="33B6B2DE" w14:textId="77777777" w:rsidR="00622A82" w:rsidRDefault="00000000">
      <w:pPr>
        <w:pStyle w:val="Listaconvietas"/>
      </w:pPr>
      <w:r>
        <w:t>F65.8 Otros trastornos de la preferencia sexual → categoría residual para casos no especificados.</w:t>
      </w:r>
    </w:p>
    <w:p w14:paraId="02F8AEB7" w14:textId="77777777" w:rsidR="00622A82" w:rsidRDefault="00000000">
      <w:pPr>
        <w:pStyle w:val="Listaconvietas"/>
      </w:pPr>
      <w:r>
        <w:t>F65.9 Trastorno de la preferencia sexual no especificado → cuando no se puede clasificar en las categorías anteriores.</w:t>
      </w:r>
    </w:p>
    <w:p w14:paraId="19536193" w14:textId="77777777" w:rsidR="00622A82" w:rsidRDefault="00000000">
      <w:pPr>
        <w:pStyle w:val="Ttulo1"/>
      </w:pPr>
      <w:r>
        <w:t>3. DSM-5-TR (APA)</w:t>
      </w:r>
    </w:p>
    <w:p w14:paraId="2ED2F5A2" w14:textId="77777777" w:rsidR="00622A82" w:rsidRDefault="00000000">
      <w:r>
        <w:t>El DSM-5-TR introduce una distinción entre tener una parafilia y tener un trastorno parafílico. Solo se considera trastorno cuando la persona sufre malestar significativo o la conducta implica daño o falta de consentimiento. Clasifica las parafilias en tres grupos según el foco de la excitación.</w:t>
      </w:r>
    </w:p>
    <w:p w14:paraId="6E261F4A" w14:textId="77777777" w:rsidR="00622A82" w:rsidRDefault="00000000">
      <w:pPr>
        <w:pStyle w:val="Ttulo2"/>
      </w:pPr>
      <w:r>
        <w:t>Dirigidas a objetos o situaciones</w:t>
      </w:r>
    </w:p>
    <w:p w14:paraId="478B591C" w14:textId="77777777" w:rsidR="00622A82" w:rsidRDefault="00000000">
      <w:pPr>
        <w:pStyle w:val="Listaconvietas"/>
      </w:pPr>
      <w:r>
        <w:t>Fetichismo → excitación con objetos inanimados o partes del cuerpo no genitales.</w:t>
      </w:r>
    </w:p>
    <w:p w14:paraId="47E6717F" w14:textId="77777777" w:rsidR="00622A82" w:rsidRDefault="00000000">
      <w:pPr>
        <w:pStyle w:val="Listaconvietas"/>
      </w:pPr>
      <w:r>
        <w:lastRenderedPageBreak/>
        <w:t>Travestismo fetichista → excitación al vestirse con ropa del otro género.</w:t>
      </w:r>
    </w:p>
    <w:p w14:paraId="6E9CE54F" w14:textId="77777777" w:rsidR="00622A82" w:rsidRDefault="00000000">
      <w:pPr>
        <w:pStyle w:val="Ttulo2"/>
      </w:pPr>
      <w:r>
        <w:t>Dirigidas a personas sin consentimiento</w:t>
      </w:r>
    </w:p>
    <w:p w14:paraId="1415EF2E" w14:textId="77777777" w:rsidR="00622A82" w:rsidRDefault="00000000">
      <w:pPr>
        <w:pStyle w:val="Listaconvietas"/>
      </w:pPr>
      <w:r>
        <w:t>Exhibicionismo → excitación al exponer los genitales a personas desprevenidas.</w:t>
      </w:r>
    </w:p>
    <w:p w14:paraId="28856558" w14:textId="77777777" w:rsidR="00622A82" w:rsidRDefault="00000000">
      <w:pPr>
        <w:pStyle w:val="Listaconvietas"/>
      </w:pPr>
      <w:r>
        <w:t>Voyeurismo → excitación al observar a personas desnudas o teniendo relaciones sexuales sin consentimiento.</w:t>
      </w:r>
    </w:p>
    <w:p w14:paraId="208DAC33" w14:textId="77777777" w:rsidR="00622A82" w:rsidRDefault="00000000">
      <w:pPr>
        <w:pStyle w:val="Listaconvietas"/>
      </w:pPr>
      <w:r>
        <w:t>Froteurismo → excitación al rozarse o tocar a personas sin consentimiento.</w:t>
      </w:r>
    </w:p>
    <w:p w14:paraId="7613E216" w14:textId="77777777" w:rsidR="00622A82" w:rsidRDefault="00000000">
      <w:pPr>
        <w:pStyle w:val="Listaconvietas"/>
      </w:pPr>
      <w:r>
        <w:t>Pedofilia → atracción sexual hacia niños/as prepúberes.</w:t>
      </w:r>
    </w:p>
    <w:p w14:paraId="73D563B8" w14:textId="77777777" w:rsidR="00622A82" w:rsidRDefault="00000000">
      <w:pPr>
        <w:pStyle w:val="Ttulo2"/>
      </w:pPr>
      <w:r>
        <w:t>Dirigidas al sufrimiento o la humillación</w:t>
      </w:r>
    </w:p>
    <w:p w14:paraId="5C5F8241" w14:textId="77777777" w:rsidR="00622A82" w:rsidRDefault="00000000">
      <w:pPr>
        <w:pStyle w:val="Listaconvietas"/>
      </w:pPr>
      <w:r>
        <w:t>Masoquismo sexual → excitación al ser humillado, golpeado o sufrir.</w:t>
      </w:r>
    </w:p>
    <w:p w14:paraId="5714CD8E" w14:textId="77777777" w:rsidR="00622A82" w:rsidRDefault="00000000">
      <w:pPr>
        <w:pStyle w:val="Listaconvietas"/>
      </w:pPr>
      <w:r>
        <w:t>Sadismo sexual → excitación al infligir dolor o humillación.</w:t>
      </w:r>
    </w:p>
    <w:p w14:paraId="370E22A3" w14:textId="3836348B" w:rsidR="00622A82" w:rsidRDefault="00622A82"/>
    <w:sectPr w:rsidR="00622A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5173348">
    <w:abstractNumId w:val="8"/>
  </w:num>
  <w:num w:numId="2" w16cid:durableId="1456631532">
    <w:abstractNumId w:val="6"/>
  </w:num>
  <w:num w:numId="3" w16cid:durableId="1375738431">
    <w:abstractNumId w:val="5"/>
  </w:num>
  <w:num w:numId="4" w16cid:durableId="664091886">
    <w:abstractNumId w:val="4"/>
  </w:num>
  <w:num w:numId="5" w16cid:durableId="208691053">
    <w:abstractNumId w:val="7"/>
  </w:num>
  <w:num w:numId="6" w16cid:durableId="864094854">
    <w:abstractNumId w:val="3"/>
  </w:num>
  <w:num w:numId="7" w16cid:durableId="1103259797">
    <w:abstractNumId w:val="2"/>
  </w:num>
  <w:num w:numId="8" w16cid:durableId="277294134">
    <w:abstractNumId w:val="1"/>
  </w:num>
  <w:num w:numId="9" w16cid:durableId="213440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226C"/>
    <w:rsid w:val="0029639D"/>
    <w:rsid w:val="00326F90"/>
    <w:rsid w:val="00622A82"/>
    <w:rsid w:val="00662B42"/>
    <w:rsid w:val="006A59A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16B48A"/>
  <w14:defaultImageDpi w14:val="300"/>
  <w15:docId w15:val="{808DF568-F3D9-4775-BA0A-C4CF5431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720</Words>
  <Characters>3960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ELENA SERRANO SANCHEZ</cp:lastModifiedBy>
  <cp:revision>2</cp:revision>
  <dcterms:created xsi:type="dcterms:W3CDTF">2025-08-19T21:19:00Z</dcterms:created>
  <dcterms:modified xsi:type="dcterms:W3CDTF">2025-08-19T21:19:00Z</dcterms:modified>
  <cp:category/>
</cp:coreProperties>
</file>