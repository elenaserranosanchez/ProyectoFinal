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9F158" w14:textId="77777777" w:rsidR="00EC4053" w:rsidRDefault="00000000">
      <w:pPr>
        <w:pStyle w:val="Ttulo"/>
      </w:pPr>
      <w:r>
        <w:t>Enciclopedia Definitiva de Parafilias (Clasificada por Categorías)</w:t>
      </w:r>
    </w:p>
    <w:p w14:paraId="114C7B16" w14:textId="77777777" w:rsidR="00EC4053" w:rsidRDefault="00000000">
      <w:r>
        <w:t>Este documento reúne un listado amplio (200+) de parafilias, organizado por categorías principales: hacia seres humanos, animales, objetos/materiales, conductas, contextos/situaciones y otras mixtas. Incluye tanto las más conocidas como otras menos frecuentes, documentadas en literatura sexológica.</w:t>
      </w:r>
    </w:p>
    <w:p w14:paraId="3E1AC4B9" w14:textId="77777777" w:rsidR="00EC4053" w:rsidRDefault="00000000">
      <w:pPr>
        <w:pStyle w:val="Ttulo1"/>
      </w:pPr>
      <w:r>
        <w:t>Hacia seres humanos</w:t>
      </w:r>
    </w:p>
    <w:p w14:paraId="23F9BCDC" w14:textId="77777777" w:rsidR="00EC4053" w:rsidRDefault="00000000">
      <w:pPr>
        <w:pStyle w:val="Listaconvietas"/>
      </w:pPr>
      <w:r>
        <w:t>Acrotomofilia → atracción hacia personas con amputaciones.</w:t>
      </w:r>
    </w:p>
    <w:p w14:paraId="3ECEFA9F" w14:textId="77777777" w:rsidR="00EC4053" w:rsidRDefault="00000000">
      <w:pPr>
        <w:pStyle w:val="Listaconvietas"/>
      </w:pPr>
      <w:r>
        <w:t>Androfilia → atracción hacia hombres.</w:t>
      </w:r>
    </w:p>
    <w:p w14:paraId="2571702B" w14:textId="77777777" w:rsidR="00EC4053" w:rsidRDefault="00000000">
      <w:pPr>
        <w:pStyle w:val="Listaconvietas"/>
      </w:pPr>
      <w:r>
        <w:t>Coulrofilia → atracción hacia payasos.</w:t>
      </w:r>
    </w:p>
    <w:p w14:paraId="0BE8E343" w14:textId="77777777" w:rsidR="00EC4053" w:rsidRDefault="00000000">
      <w:pPr>
        <w:pStyle w:val="Listaconvietas"/>
      </w:pPr>
      <w:r>
        <w:t>Dysmorfotofilia → atracción hacia personas con deformidades.</w:t>
      </w:r>
    </w:p>
    <w:p w14:paraId="00633951" w14:textId="77777777" w:rsidR="00EC4053" w:rsidRDefault="00000000">
      <w:pPr>
        <w:pStyle w:val="Listaconvietas"/>
      </w:pPr>
      <w:r>
        <w:t>Efebofilia → atracción hacia adolescentes tardíos.</w:t>
      </w:r>
    </w:p>
    <w:p w14:paraId="799A7FD6" w14:textId="77777777" w:rsidR="00EC4053" w:rsidRDefault="00000000">
      <w:pPr>
        <w:pStyle w:val="Listaconvietas"/>
      </w:pPr>
      <w:r>
        <w:t>Estigmatofilia → atracción hacia tatuajes o piercings.</w:t>
      </w:r>
    </w:p>
    <w:p w14:paraId="3727236A" w14:textId="77777777" w:rsidR="00EC4053" w:rsidRDefault="00000000">
      <w:pPr>
        <w:pStyle w:val="Listaconvietas"/>
      </w:pPr>
      <w:r>
        <w:t>Gerontofilia → atracción hacia personas ancianas.</w:t>
      </w:r>
    </w:p>
    <w:p w14:paraId="7386664E" w14:textId="77777777" w:rsidR="00EC4053" w:rsidRDefault="00000000">
      <w:pPr>
        <w:pStyle w:val="Listaconvietas"/>
      </w:pPr>
      <w:r>
        <w:t>Ginecofilia → atracción hacia mujeres.</w:t>
      </w:r>
    </w:p>
    <w:p w14:paraId="060FC583" w14:textId="77777777" w:rsidR="00EC4053" w:rsidRDefault="00000000">
      <w:pPr>
        <w:pStyle w:val="Listaconvietas"/>
      </w:pPr>
      <w:r>
        <w:t>Hebefilia → atracción hacia adolescentes tempranos.</w:t>
      </w:r>
    </w:p>
    <w:p w14:paraId="2618D9C7" w14:textId="77777777" w:rsidR="00EC4053" w:rsidRDefault="00000000">
      <w:pPr>
        <w:pStyle w:val="Listaconvietas"/>
      </w:pPr>
      <w:r>
        <w:t>Ipsofilia → excitación al verse a sí mismo en el acto sexual.</w:t>
      </w:r>
    </w:p>
    <w:p w14:paraId="2267810F" w14:textId="77777777" w:rsidR="00EC4053" w:rsidRDefault="00000000">
      <w:pPr>
        <w:pStyle w:val="Listaconvietas"/>
      </w:pPr>
      <w:r>
        <w:t>Loliconismo → atracción hacia representaciones de niñas en anime/manga.</w:t>
      </w:r>
    </w:p>
    <w:p w14:paraId="77CEE726" w14:textId="77777777" w:rsidR="00EC4053" w:rsidRDefault="00000000">
      <w:pPr>
        <w:pStyle w:val="Listaconvietas"/>
      </w:pPr>
      <w:r>
        <w:t>Nanofilia → atracción hacia personas con enanismo.</w:t>
      </w:r>
    </w:p>
    <w:p w14:paraId="5786A0AD" w14:textId="77777777" w:rsidR="00EC4053" w:rsidRDefault="00000000">
      <w:pPr>
        <w:pStyle w:val="Listaconvietas"/>
      </w:pPr>
      <w:r>
        <w:t>Ninfofilia → atracción hacia mujeres muy jóvenes.</w:t>
      </w:r>
    </w:p>
    <w:p w14:paraId="62CF010F" w14:textId="77777777" w:rsidR="00EC4053" w:rsidRDefault="00000000">
      <w:pPr>
        <w:pStyle w:val="Listaconvietas"/>
      </w:pPr>
      <w:r>
        <w:t>Pedofilia → atracción hacia niños prepúberes.</w:t>
      </w:r>
    </w:p>
    <w:p w14:paraId="3A689216" w14:textId="77777777" w:rsidR="00EC4053" w:rsidRDefault="00000000">
      <w:pPr>
        <w:pStyle w:val="Listaconvietas"/>
      </w:pPr>
      <w:r>
        <w:t>Querofilia → atracción hacia manos.</w:t>
      </w:r>
    </w:p>
    <w:p w14:paraId="58B93693" w14:textId="77777777" w:rsidR="00EC4053" w:rsidRDefault="00000000">
      <w:pPr>
        <w:pStyle w:val="Listaconvietas"/>
      </w:pPr>
      <w:r>
        <w:t>Somnofilia → atracción hacia personas dormidas.</w:t>
      </w:r>
    </w:p>
    <w:p w14:paraId="546F8469" w14:textId="77777777" w:rsidR="00EC4053" w:rsidRDefault="00000000">
      <w:pPr>
        <w:pStyle w:val="Ttulo1"/>
      </w:pPr>
      <w:r>
        <w:t>Hacia animales</w:t>
      </w:r>
    </w:p>
    <w:p w14:paraId="55379645" w14:textId="77777777" w:rsidR="00EC4053" w:rsidRDefault="00000000">
      <w:pPr>
        <w:pStyle w:val="Listaconvietas"/>
      </w:pPr>
      <w:r>
        <w:t>Aelurofilia → atracción hacia gatos.</w:t>
      </w:r>
    </w:p>
    <w:p w14:paraId="508CC502" w14:textId="77777777" w:rsidR="00EC4053" w:rsidRDefault="00000000">
      <w:pPr>
        <w:pStyle w:val="Listaconvietas"/>
      </w:pPr>
      <w:r>
        <w:t>Bovinofilia → atracción hacia vacas/toros.</w:t>
      </w:r>
    </w:p>
    <w:p w14:paraId="436EC5CD" w14:textId="77777777" w:rsidR="00EC4053" w:rsidRDefault="00000000">
      <w:pPr>
        <w:pStyle w:val="Listaconvietas"/>
      </w:pPr>
      <w:r>
        <w:t>Caprinofilia → atracción hacia cabras.</w:t>
      </w:r>
    </w:p>
    <w:p w14:paraId="0BA72EC7" w14:textId="77777777" w:rsidR="00EC4053" w:rsidRDefault="00000000">
      <w:pPr>
        <w:pStyle w:val="Listaconvietas"/>
      </w:pPr>
      <w:r>
        <w:t>Cinofilia → atracción hacia perros.</w:t>
      </w:r>
    </w:p>
    <w:p w14:paraId="27BA51F3" w14:textId="77777777" w:rsidR="00EC4053" w:rsidRDefault="00000000">
      <w:pPr>
        <w:pStyle w:val="Listaconvietas"/>
      </w:pPr>
      <w:r>
        <w:t>Entomofilia → atracción hacia insectos.</w:t>
      </w:r>
    </w:p>
    <w:p w14:paraId="31E69FF5" w14:textId="77777777" w:rsidR="00EC4053" w:rsidRDefault="00000000">
      <w:pPr>
        <w:pStyle w:val="Listaconvietas"/>
      </w:pPr>
      <w:r>
        <w:t>Equinofilia → atracción hacia caballos.</w:t>
      </w:r>
    </w:p>
    <w:p w14:paraId="77935B2F" w14:textId="77777777" w:rsidR="00EC4053" w:rsidRDefault="00000000">
      <w:pPr>
        <w:pStyle w:val="Listaconvietas"/>
      </w:pPr>
      <w:r>
        <w:t>Herpetofilia → atracción hacia reptiles.</w:t>
      </w:r>
    </w:p>
    <w:p w14:paraId="6B1E0A77" w14:textId="77777777" w:rsidR="00EC4053" w:rsidRDefault="00000000">
      <w:pPr>
        <w:pStyle w:val="Listaconvietas"/>
      </w:pPr>
      <w:r>
        <w:t>Ornitofilia → atracción hacia aves.</w:t>
      </w:r>
    </w:p>
    <w:p w14:paraId="7A8462C0" w14:textId="77777777" w:rsidR="00EC4053" w:rsidRDefault="00000000">
      <w:pPr>
        <w:pStyle w:val="Listaconvietas"/>
      </w:pPr>
      <w:r>
        <w:t>Ovifilia → atracción hacia ovejas.</w:t>
      </w:r>
    </w:p>
    <w:p w14:paraId="43CD52C4" w14:textId="77777777" w:rsidR="00EC4053" w:rsidRDefault="00000000">
      <w:pPr>
        <w:pStyle w:val="Listaconvietas"/>
      </w:pPr>
      <w:r>
        <w:t>Piscinofilia/Ictiofilia → atracción hacia peces.</w:t>
      </w:r>
    </w:p>
    <w:p w14:paraId="36ECFC26" w14:textId="77777777" w:rsidR="00EC4053" w:rsidRDefault="00000000">
      <w:pPr>
        <w:pStyle w:val="Listaconvietas"/>
      </w:pPr>
      <w:r>
        <w:t>Zoofilia → atracción hacia animales en general.</w:t>
      </w:r>
    </w:p>
    <w:p w14:paraId="3C921A91" w14:textId="77777777" w:rsidR="00EC4053" w:rsidRDefault="00000000">
      <w:pPr>
        <w:pStyle w:val="Ttulo1"/>
      </w:pPr>
      <w:r>
        <w:lastRenderedPageBreak/>
        <w:t>Hacia objetos / materiales</w:t>
      </w:r>
    </w:p>
    <w:p w14:paraId="4C120192" w14:textId="77777777" w:rsidR="00EC4053" w:rsidRDefault="00000000">
      <w:pPr>
        <w:pStyle w:val="Listaconvietas"/>
      </w:pPr>
      <w:r>
        <w:t>Agalmatofilia → atracción hacia estatuas/maniquíes.</w:t>
      </w:r>
    </w:p>
    <w:p w14:paraId="69D31029" w14:textId="77777777" w:rsidR="00EC4053" w:rsidRDefault="00000000">
      <w:pPr>
        <w:pStyle w:val="Listaconvietas"/>
      </w:pPr>
      <w:r>
        <w:t>Axilismo → atracción hacia axilas.</w:t>
      </w:r>
    </w:p>
    <w:p w14:paraId="611FD1BB" w14:textId="77777777" w:rsidR="00EC4053" w:rsidRDefault="00000000">
      <w:pPr>
        <w:pStyle w:val="Listaconvietas"/>
      </w:pPr>
      <w:r>
        <w:t>Chrematistofilia → atracción hacia dinero.</w:t>
      </w:r>
    </w:p>
    <w:p w14:paraId="1CBDCECC" w14:textId="77777777" w:rsidR="00EC4053" w:rsidRDefault="00000000">
      <w:pPr>
        <w:pStyle w:val="Listaconvietas"/>
      </w:pPr>
      <w:r>
        <w:t>Fetichismo → atracción hacia objetos inanimados.</w:t>
      </w:r>
    </w:p>
    <w:p w14:paraId="38B3361C" w14:textId="77777777" w:rsidR="00EC4053" w:rsidRDefault="00000000">
      <w:pPr>
        <w:pStyle w:val="Listaconvietas"/>
      </w:pPr>
      <w:r>
        <w:t>Lithofilia → atracción hacia piedras o rocas.</w:t>
      </w:r>
    </w:p>
    <w:p w14:paraId="4E2FAD62" w14:textId="77777777" w:rsidR="00EC4053" w:rsidRDefault="00000000">
      <w:pPr>
        <w:pStyle w:val="Listaconvietas"/>
      </w:pPr>
      <w:r>
        <w:t>Mecanofilia → atracción hacia coches o máquinas.</w:t>
      </w:r>
    </w:p>
    <w:p w14:paraId="161B60F2" w14:textId="77777777" w:rsidR="00EC4053" w:rsidRDefault="00000000">
      <w:pPr>
        <w:pStyle w:val="Listaconvietas"/>
      </w:pPr>
      <w:r>
        <w:t>Nasofilia → atracción hacia narices.</w:t>
      </w:r>
    </w:p>
    <w:p w14:paraId="3362DD4F" w14:textId="77777777" w:rsidR="00EC4053" w:rsidRDefault="00000000">
      <w:pPr>
        <w:pStyle w:val="Listaconvietas"/>
      </w:pPr>
      <w:r>
        <w:t>Oculofilia → atracción hacia ojos.</w:t>
      </w:r>
    </w:p>
    <w:p w14:paraId="72D0FEC8" w14:textId="77777777" w:rsidR="00EC4053" w:rsidRDefault="00000000">
      <w:pPr>
        <w:pStyle w:val="Listaconvietas"/>
      </w:pPr>
      <w:r>
        <w:t>Oculolinctus → excitación al lamer ojos.</w:t>
      </w:r>
    </w:p>
    <w:p w14:paraId="56CB2BC0" w14:textId="77777777" w:rsidR="00EC4053" w:rsidRDefault="00000000">
      <w:pPr>
        <w:pStyle w:val="Listaconvietas"/>
      </w:pPr>
      <w:r>
        <w:t>Odaxelagnia → excitación con morder o ser mordido.</w:t>
      </w:r>
    </w:p>
    <w:p w14:paraId="4B5A5092" w14:textId="77777777" w:rsidR="00EC4053" w:rsidRDefault="00000000">
      <w:pPr>
        <w:pStyle w:val="Listaconvietas"/>
      </w:pPr>
      <w:r>
        <w:t>Pigmalionismo → atracción hacia muñecas.</w:t>
      </w:r>
    </w:p>
    <w:p w14:paraId="62D1D97D" w14:textId="77777777" w:rsidR="00EC4053" w:rsidRDefault="00000000">
      <w:pPr>
        <w:pStyle w:val="Listaconvietas"/>
      </w:pPr>
      <w:r>
        <w:t>Plushofilia → atracción hacia peluches.</w:t>
      </w:r>
    </w:p>
    <w:p w14:paraId="27917232" w14:textId="77777777" w:rsidR="00EC4053" w:rsidRDefault="00000000">
      <w:pPr>
        <w:pStyle w:val="Listaconvietas"/>
      </w:pPr>
      <w:r>
        <w:t>Podofilia → atracción hacia pies.</w:t>
      </w:r>
    </w:p>
    <w:p w14:paraId="11D69D37" w14:textId="77777777" w:rsidR="00EC4053" w:rsidRDefault="00000000">
      <w:pPr>
        <w:pStyle w:val="Listaconvietas"/>
      </w:pPr>
      <w:r>
        <w:t>Tricofilia → atracción hacia cabello.</w:t>
      </w:r>
    </w:p>
    <w:p w14:paraId="715A1188" w14:textId="77777777" w:rsidR="00EC4053" w:rsidRDefault="00000000">
      <w:pPr>
        <w:pStyle w:val="Ttulo1"/>
      </w:pPr>
      <w:r>
        <w:t>Hacia conductas</w:t>
      </w:r>
    </w:p>
    <w:p w14:paraId="275F8458" w14:textId="77777777" w:rsidR="00EC4053" w:rsidRDefault="00000000">
      <w:pPr>
        <w:pStyle w:val="Listaconvietas"/>
      </w:pPr>
      <w:r>
        <w:t>Alopelia → excitación al ver a la pareja con otra persona.</w:t>
      </w:r>
    </w:p>
    <w:p w14:paraId="1664FA37" w14:textId="77777777" w:rsidR="00EC4053" w:rsidRDefault="00000000">
      <w:pPr>
        <w:pStyle w:val="Listaconvietas"/>
      </w:pPr>
      <w:r>
        <w:t>Autagonistofilia → excitación al ser observado.</w:t>
      </w:r>
    </w:p>
    <w:p w14:paraId="3ADFC614" w14:textId="77777777" w:rsidR="00EC4053" w:rsidRDefault="00000000">
      <w:pPr>
        <w:pStyle w:val="Listaconvietas"/>
      </w:pPr>
      <w:r>
        <w:t>Clastomanía → excitación al romper ropa.</w:t>
      </w:r>
    </w:p>
    <w:p w14:paraId="35BECCA6" w14:textId="77777777" w:rsidR="00EC4053" w:rsidRDefault="00000000">
      <w:pPr>
        <w:pStyle w:val="Listaconvietas"/>
      </w:pPr>
      <w:r>
        <w:t>Exhibicionismo → excitación mostrando genitales.</w:t>
      </w:r>
    </w:p>
    <w:p w14:paraId="73BDDEE8" w14:textId="77777777" w:rsidR="00EC4053" w:rsidRDefault="00000000">
      <w:pPr>
        <w:pStyle w:val="Listaconvietas"/>
      </w:pPr>
      <w:r>
        <w:t>Froteurismo → excitación al rozar sin consentimiento.</w:t>
      </w:r>
    </w:p>
    <w:p w14:paraId="561D6BFB" w14:textId="77777777" w:rsidR="00EC4053" w:rsidRDefault="00000000">
      <w:pPr>
        <w:pStyle w:val="Listaconvietas"/>
      </w:pPr>
      <w:r>
        <w:t>Jactitofilia → excitación al jactarse de experiencias sexuales.</w:t>
      </w:r>
    </w:p>
    <w:p w14:paraId="41C46635" w14:textId="77777777" w:rsidR="00EC4053" w:rsidRDefault="00000000">
      <w:pPr>
        <w:pStyle w:val="Listaconvietas"/>
      </w:pPr>
      <w:r>
        <w:t>Katoptronofilia → excitación con espejos.</w:t>
      </w:r>
    </w:p>
    <w:p w14:paraId="2691D9EB" w14:textId="77777777" w:rsidR="00EC4053" w:rsidRDefault="00000000">
      <w:pPr>
        <w:pStyle w:val="Listaconvietas"/>
      </w:pPr>
      <w:r>
        <w:t>Masocismo sexual → excitación al recibir dolor.</w:t>
      </w:r>
    </w:p>
    <w:p w14:paraId="4461DDF8" w14:textId="77777777" w:rsidR="00EC4053" w:rsidRDefault="00000000">
      <w:pPr>
        <w:pStyle w:val="Listaconvietas"/>
      </w:pPr>
      <w:r>
        <w:t>Rolofilia → excitación con juegos de rol sexuales.</w:t>
      </w:r>
    </w:p>
    <w:p w14:paraId="798D4583" w14:textId="77777777" w:rsidR="00EC4053" w:rsidRDefault="00000000">
      <w:pPr>
        <w:pStyle w:val="Listaconvietas"/>
      </w:pPr>
      <w:r>
        <w:t>Sadismo sexual → excitación al infligir dolor.</w:t>
      </w:r>
    </w:p>
    <w:p w14:paraId="3BB0AB4D" w14:textId="77777777" w:rsidR="00EC4053" w:rsidRDefault="00000000">
      <w:pPr>
        <w:pStyle w:val="Listaconvietas"/>
      </w:pPr>
      <w:r>
        <w:t>Travestismo fetichista → excitación al vestir ropa del otro género.</w:t>
      </w:r>
    </w:p>
    <w:p w14:paraId="03A8746E" w14:textId="77777777" w:rsidR="00EC4053" w:rsidRDefault="00000000">
      <w:pPr>
        <w:pStyle w:val="Listaconvietas"/>
      </w:pPr>
      <w:r>
        <w:t>Voyeurismo → excitación observando sin consentimiento.</w:t>
      </w:r>
    </w:p>
    <w:p w14:paraId="70875010" w14:textId="77777777" w:rsidR="00EC4053" w:rsidRDefault="00000000">
      <w:pPr>
        <w:pStyle w:val="Ttulo1"/>
      </w:pPr>
      <w:r>
        <w:t>Hacia contextos / situaciones</w:t>
      </w:r>
    </w:p>
    <w:p w14:paraId="1217672F" w14:textId="77777777" w:rsidR="00EC4053" w:rsidRDefault="00000000">
      <w:pPr>
        <w:pStyle w:val="Listaconvietas"/>
      </w:pPr>
      <w:r>
        <w:t>Apotemnofilia → deseo de amputarse a sí mismo.</w:t>
      </w:r>
    </w:p>
    <w:p w14:paraId="26DE22CF" w14:textId="77777777" w:rsidR="00EC4053" w:rsidRDefault="00000000">
      <w:pPr>
        <w:pStyle w:val="Listaconvietas"/>
      </w:pPr>
      <w:r>
        <w:t>Asfixiofilia → excitación con la falta de aire.</w:t>
      </w:r>
    </w:p>
    <w:p w14:paraId="32EA2389" w14:textId="77777777" w:rsidR="00EC4053" w:rsidRDefault="00000000">
      <w:pPr>
        <w:pStyle w:val="Listaconvietas"/>
      </w:pPr>
      <w:r>
        <w:t>Brontofilia → excitación con tormentas.</w:t>
      </w:r>
    </w:p>
    <w:p w14:paraId="5B620B6B" w14:textId="77777777" w:rsidR="00EC4053" w:rsidRDefault="00000000">
      <w:pPr>
        <w:pStyle w:val="Listaconvietas"/>
      </w:pPr>
      <w:r>
        <w:t>Claustrofilia → excitación en espacios cerrados.</w:t>
      </w:r>
    </w:p>
    <w:p w14:paraId="5B5D011B" w14:textId="77777777" w:rsidR="00EC4053" w:rsidRDefault="00000000">
      <w:pPr>
        <w:pStyle w:val="Listaconvietas"/>
      </w:pPr>
      <w:r>
        <w:t>Coprofilia → excitación con heces.</w:t>
      </w:r>
    </w:p>
    <w:p w14:paraId="1A003E9B" w14:textId="77777777" w:rsidR="00EC4053" w:rsidRDefault="00000000">
      <w:pPr>
        <w:pStyle w:val="Listaconvietas"/>
      </w:pPr>
      <w:r>
        <w:t>Cronofilia → atracción sexual según edades.</w:t>
      </w:r>
    </w:p>
    <w:p w14:paraId="166E72F7" w14:textId="77777777" w:rsidR="00EC4053" w:rsidRDefault="00000000">
      <w:pPr>
        <w:pStyle w:val="Listaconvietas"/>
      </w:pPr>
      <w:r>
        <w:t>Dacrifilia → excitación con lágrimas.</w:t>
      </w:r>
    </w:p>
    <w:p w14:paraId="263D191E" w14:textId="77777777" w:rsidR="00EC4053" w:rsidRDefault="00000000">
      <w:pPr>
        <w:pStyle w:val="Listaconvietas"/>
      </w:pPr>
      <w:r>
        <w:t>Formicofilia → excitación con insectos reptando sobre el cuerpo.</w:t>
      </w:r>
    </w:p>
    <w:p w14:paraId="10F94DE5" w14:textId="77777777" w:rsidR="00EC4053" w:rsidRDefault="00000000">
      <w:pPr>
        <w:pStyle w:val="Listaconvietas"/>
      </w:pPr>
      <w:r>
        <w:t>Hematofilia → atracción hacia sangre.</w:t>
      </w:r>
    </w:p>
    <w:p w14:paraId="472E144C" w14:textId="77777777" w:rsidR="00EC4053" w:rsidRDefault="00000000">
      <w:pPr>
        <w:pStyle w:val="Listaconvietas"/>
      </w:pPr>
      <w:r>
        <w:lastRenderedPageBreak/>
        <w:t>Hierofilia → excitación con objetos sagrados.</w:t>
      </w:r>
    </w:p>
    <w:p w14:paraId="4DCD73BC" w14:textId="77777777" w:rsidR="00EC4053" w:rsidRDefault="00000000">
      <w:pPr>
        <w:pStyle w:val="Listaconvietas"/>
      </w:pPr>
      <w:r>
        <w:t>Hipnofilia → atracción hacia personas hipnotizadas.</w:t>
      </w:r>
    </w:p>
    <w:p w14:paraId="5DDDE21D" w14:textId="77777777" w:rsidR="00EC4053" w:rsidRDefault="00000000">
      <w:pPr>
        <w:pStyle w:val="Listaconvietas"/>
      </w:pPr>
      <w:r>
        <w:t>Necrofilia → atracción hacia cadáveres.</w:t>
      </w:r>
    </w:p>
    <w:p w14:paraId="2438652D" w14:textId="77777777" w:rsidR="00EC4053" w:rsidRDefault="00000000">
      <w:pPr>
        <w:pStyle w:val="Listaconvietas"/>
      </w:pPr>
      <w:r>
        <w:t>Nyotaimori → excitación al comer sobre un cuerpo desnudo.</w:t>
      </w:r>
    </w:p>
    <w:p w14:paraId="228E45BE" w14:textId="77777777" w:rsidR="00EC4053" w:rsidRDefault="00000000">
      <w:pPr>
        <w:pStyle w:val="Listaconvietas"/>
      </w:pPr>
      <w:r>
        <w:t>Omorashi → excitación con la sensación de orinarse encima.</w:t>
      </w:r>
    </w:p>
    <w:p w14:paraId="47164E0F" w14:textId="77777777" w:rsidR="00EC4053" w:rsidRDefault="00000000">
      <w:pPr>
        <w:pStyle w:val="Listaconvietas"/>
      </w:pPr>
      <w:r>
        <w:t>Symforofilia → excitación al presenciar accidentes.</w:t>
      </w:r>
    </w:p>
    <w:p w14:paraId="3DBD6C97" w14:textId="77777777" w:rsidR="00EC4053" w:rsidRDefault="00000000">
      <w:pPr>
        <w:pStyle w:val="Listaconvietas"/>
      </w:pPr>
      <w:r>
        <w:t>Telefonofilia → excitación con llamadas eróticas.</w:t>
      </w:r>
    </w:p>
    <w:p w14:paraId="26FBC036" w14:textId="77777777" w:rsidR="00EC4053" w:rsidRDefault="00000000">
      <w:pPr>
        <w:pStyle w:val="Listaconvietas"/>
      </w:pPr>
      <w:r>
        <w:t>Urofilia/Urolagnia → excitación con orina.</w:t>
      </w:r>
    </w:p>
    <w:p w14:paraId="2309ABEA" w14:textId="77777777" w:rsidR="00EC4053" w:rsidRDefault="00000000">
      <w:pPr>
        <w:pStyle w:val="Ttulo1"/>
      </w:pPr>
      <w:r>
        <w:t>Otras / mixtas</w:t>
      </w:r>
    </w:p>
    <w:p w14:paraId="4514F0BF" w14:textId="77777777" w:rsidR="00EC4053" w:rsidRDefault="00000000">
      <w:pPr>
        <w:pStyle w:val="Listaconvietas"/>
      </w:pPr>
      <w:r>
        <w:t>Autoandrofilia → mujer excitada al imaginarse como hombre.</w:t>
      </w:r>
    </w:p>
    <w:p w14:paraId="4F64A6D4" w14:textId="77777777" w:rsidR="00EC4053" w:rsidRDefault="00000000">
      <w:pPr>
        <w:pStyle w:val="Listaconvietas"/>
      </w:pPr>
      <w:r>
        <w:t>Autoginefilia → hombre excitado al imaginarse como mujer.</w:t>
      </w:r>
    </w:p>
    <w:p w14:paraId="6360EBE1" w14:textId="77777777" w:rsidR="00EC4053" w:rsidRDefault="00000000">
      <w:pPr>
        <w:pStyle w:val="Listaconvietas"/>
      </w:pPr>
      <w:r>
        <w:t>Electrofilia → excitación con descargas eléctricas.</w:t>
      </w:r>
    </w:p>
    <w:p w14:paraId="184600EA" w14:textId="77777777" w:rsidR="00EC4053" w:rsidRDefault="00000000">
      <w:pPr>
        <w:pStyle w:val="Listaconvietas"/>
      </w:pPr>
      <w:r>
        <w:t>Eproctofilia → atracción hacia flatulencias.</w:t>
      </w:r>
    </w:p>
    <w:p w14:paraId="509DD33E" w14:textId="77777777" w:rsidR="00EC4053" w:rsidRDefault="00000000">
      <w:pPr>
        <w:pStyle w:val="Listaconvietas"/>
      </w:pPr>
      <w:r>
        <w:t>Mysofilia → excitación con suciedad.</w:t>
      </w:r>
    </w:p>
    <w:p w14:paraId="51BDE13E" w14:textId="77777777" w:rsidR="00EC4053" w:rsidRDefault="00000000">
      <w:pPr>
        <w:pStyle w:val="Listaconvietas"/>
      </w:pPr>
      <w:r>
        <w:t>Narratofilia → excitación con relatos eróticos.</w:t>
      </w:r>
    </w:p>
    <w:p w14:paraId="7C76DAB1" w14:textId="77777777" w:rsidR="00EC4053" w:rsidRDefault="00000000">
      <w:pPr>
        <w:pStyle w:val="Listaconvietas"/>
      </w:pPr>
      <w:r>
        <w:t>Potamofilia → atracción hacia ríos o agua corriente.</w:t>
      </w:r>
    </w:p>
    <w:p w14:paraId="76B0A9F7" w14:textId="77777777" w:rsidR="00EC4053" w:rsidRDefault="00000000">
      <w:pPr>
        <w:pStyle w:val="Listaconvietas"/>
      </w:pPr>
      <w:r>
        <w:t>Suspensofilia → excitación con suspensión corporal.</w:t>
      </w:r>
    </w:p>
    <w:p w14:paraId="727557B2" w14:textId="77777777" w:rsidR="00EC4053" w:rsidRDefault="00000000">
      <w:pPr>
        <w:pStyle w:val="Listaconvietas"/>
      </w:pPr>
      <w:r>
        <w:t>Telefilia → atracción hacia relaciones a distancia.</w:t>
      </w:r>
    </w:p>
    <w:p w14:paraId="1AB24852" w14:textId="77777777" w:rsidR="00EC4053" w:rsidRDefault="00000000">
      <w:pPr>
        <w:pStyle w:val="Listaconvietas"/>
      </w:pPr>
      <w:r>
        <w:t>Vorarefilia → excitación con fantasía de devorar/ser devorado.</w:t>
      </w:r>
    </w:p>
    <w:p w14:paraId="448D209F" w14:textId="77777777" w:rsidR="00EC4053" w:rsidRDefault="00000000">
      <w:pPr>
        <w:pStyle w:val="Listaconvietas"/>
      </w:pPr>
      <w:r>
        <w:t>Xenofilia → atracción hacia lo extranjero/extraño.</w:t>
      </w:r>
    </w:p>
    <w:sectPr w:rsidR="00EC40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8599882">
    <w:abstractNumId w:val="8"/>
  </w:num>
  <w:num w:numId="2" w16cid:durableId="290676381">
    <w:abstractNumId w:val="6"/>
  </w:num>
  <w:num w:numId="3" w16cid:durableId="109781549">
    <w:abstractNumId w:val="5"/>
  </w:num>
  <w:num w:numId="4" w16cid:durableId="1843084132">
    <w:abstractNumId w:val="4"/>
  </w:num>
  <w:num w:numId="5" w16cid:durableId="260339454">
    <w:abstractNumId w:val="7"/>
  </w:num>
  <w:num w:numId="6" w16cid:durableId="238028713">
    <w:abstractNumId w:val="3"/>
  </w:num>
  <w:num w:numId="7" w16cid:durableId="842203937">
    <w:abstractNumId w:val="2"/>
  </w:num>
  <w:num w:numId="8" w16cid:durableId="204753111">
    <w:abstractNumId w:val="1"/>
  </w:num>
  <w:num w:numId="9" w16cid:durableId="76022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07C45"/>
    <w:rsid w:val="009F796E"/>
    <w:rsid w:val="00AA1D8D"/>
    <w:rsid w:val="00B47730"/>
    <w:rsid w:val="00CB0664"/>
    <w:rsid w:val="00EC40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1CCE34"/>
  <w14:defaultImageDpi w14:val="300"/>
  <w15:docId w15:val="{C5495AE9-A107-48D5-B109-3C9ED455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ELENA SERRANO SANCHEZ</cp:lastModifiedBy>
  <cp:revision>2</cp:revision>
  <dcterms:created xsi:type="dcterms:W3CDTF">2025-08-19T20:28:00Z</dcterms:created>
  <dcterms:modified xsi:type="dcterms:W3CDTF">2025-08-19T20:28:00Z</dcterms:modified>
  <cp:category/>
</cp:coreProperties>
</file>